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30CD" w14:textId="30A8B169" w:rsidR="00425BF7" w:rsidRPr="00080017" w:rsidRDefault="00000000">
      <w:pPr>
        <w:pStyle w:val="Heading1"/>
        <w:rPr>
          <w:color w:val="auto"/>
        </w:rPr>
      </w:pPr>
      <w:r w:rsidRPr="00080017">
        <w:rPr>
          <w:color w:val="auto"/>
        </w:rPr>
        <w:t xml:space="preserve">Recursion </w:t>
      </w:r>
    </w:p>
    <w:p w14:paraId="32FE05A6" w14:textId="62FE11CE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1: Factorial Calculation</w:t>
      </w:r>
    </w:p>
    <w:p w14:paraId="562B72F1" w14:textId="77777777" w:rsidR="00425BF7" w:rsidRPr="00080017" w:rsidRDefault="00000000">
      <w:r w:rsidRPr="00080017">
        <w:t>Write a recursive function to calculate the factorial of a number n.</w:t>
      </w:r>
      <w:r w:rsidRPr="00080017">
        <w:br/>
        <w:t>Example: factorial(5) = 120</w:t>
      </w:r>
    </w:p>
    <w:p w14:paraId="5BE565E2" w14:textId="47FE00E0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2: Fibonacci Sequence</w:t>
      </w:r>
    </w:p>
    <w:p w14:paraId="0A82833E" w14:textId="77777777" w:rsidR="00425BF7" w:rsidRPr="00080017" w:rsidRDefault="00000000">
      <w:r w:rsidRPr="00080017">
        <w:t>Write a recursive function to return the nth number in the Fibonacci sequence.</w:t>
      </w:r>
      <w:r w:rsidRPr="00080017">
        <w:br/>
        <w:t>Example: fibonacci(6) = 8</w:t>
      </w:r>
    </w:p>
    <w:p w14:paraId="4BF1A9D4" w14:textId="76746092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3: Sum of Digits</w:t>
      </w:r>
    </w:p>
    <w:p w14:paraId="110D0EB9" w14:textId="77777777" w:rsidR="00425BF7" w:rsidRPr="00080017" w:rsidRDefault="00000000">
      <w:r w:rsidRPr="00080017">
        <w:t>Write a recursive function to calculate the sum of the digits of a number.</w:t>
      </w:r>
      <w:r w:rsidRPr="00080017">
        <w:br/>
        <w:t>Example: sum_digits(1234) = 10</w:t>
      </w:r>
    </w:p>
    <w:p w14:paraId="3CFA877B" w14:textId="69A9C104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4: Power Function</w:t>
      </w:r>
    </w:p>
    <w:p w14:paraId="722C3CF7" w14:textId="77777777" w:rsidR="00425BF7" w:rsidRPr="00080017" w:rsidRDefault="00000000">
      <w:r w:rsidRPr="00080017">
        <w:t>Write a recursive function to compute a^b (a raised to the power of b).</w:t>
      </w:r>
      <w:r w:rsidRPr="00080017">
        <w:br/>
        <w:t>Example: power(2, 3) = 8</w:t>
      </w:r>
    </w:p>
    <w:p w14:paraId="262BD448" w14:textId="305E9996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5: Reverse a String</w:t>
      </w:r>
    </w:p>
    <w:p w14:paraId="7A7B8E11" w14:textId="77777777" w:rsidR="00425BF7" w:rsidRPr="00080017" w:rsidRDefault="00000000">
      <w:r w:rsidRPr="00080017">
        <w:t>Write a recursive function to reverse a string.</w:t>
      </w:r>
      <w:r w:rsidRPr="00080017">
        <w:br/>
        <w:t>Example: reverse('hello') = 'olleh'</w:t>
      </w:r>
    </w:p>
    <w:p w14:paraId="7106200D" w14:textId="3836CEE2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6: Count Consonants in a String</w:t>
      </w:r>
    </w:p>
    <w:p w14:paraId="130898EC" w14:textId="77777777" w:rsidR="00425BF7" w:rsidRPr="00080017" w:rsidRDefault="00000000">
      <w:r w:rsidRPr="00080017">
        <w:t>Write a recursive function that counts the number of consonants in a string.</w:t>
      </w:r>
      <w:r w:rsidRPr="00080017">
        <w:br/>
        <w:t>Example: count_consonants('recursion') = 6</w:t>
      </w:r>
    </w:p>
    <w:p w14:paraId="4BDF557F" w14:textId="29AB8134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7: Greatest Common Divisor (GCD)</w:t>
      </w:r>
    </w:p>
    <w:p w14:paraId="51DFD914" w14:textId="77777777" w:rsidR="00425BF7" w:rsidRPr="00080017" w:rsidRDefault="00000000">
      <w:r w:rsidRPr="00080017">
        <w:t>Write a recursive function to find the greatest common divisor (GCD) of two numbers using the Euclidean algorithm.</w:t>
      </w:r>
      <w:r w:rsidRPr="00080017">
        <w:br/>
        <w:t>Example: gcd(48, 18) = 6</w:t>
      </w:r>
    </w:p>
    <w:p w14:paraId="1397BC58" w14:textId="33887E36" w:rsidR="00425BF7" w:rsidRPr="00080017" w:rsidRDefault="00000000">
      <w:pPr>
        <w:pStyle w:val="Heading2"/>
        <w:rPr>
          <w:color w:val="auto"/>
        </w:rPr>
      </w:pPr>
      <w:r w:rsidRPr="00080017">
        <w:rPr>
          <w:color w:val="auto"/>
        </w:rPr>
        <w:t>8: Check Palindrome</w:t>
      </w:r>
    </w:p>
    <w:p w14:paraId="3F213AE9" w14:textId="77777777" w:rsidR="00425BF7" w:rsidRPr="00080017" w:rsidRDefault="00000000">
      <w:r w:rsidRPr="00080017">
        <w:t>Write a recursive function that checks whether a given string is a palindrome.</w:t>
      </w:r>
      <w:r w:rsidRPr="00080017">
        <w:br/>
        <w:t>Example: is_palindrome('madam') = True</w:t>
      </w:r>
    </w:p>
    <w:p w14:paraId="0AFC556A" w14:textId="0014D8E2" w:rsidR="00080017" w:rsidRPr="00080017" w:rsidRDefault="00080017" w:rsidP="00080017">
      <w:pPr>
        <w:pStyle w:val="Heading2"/>
        <w:rPr>
          <w:color w:val="auto"/>
        </w:rPr>
      </w:pPr>
      <w:r>
        <w:rPr>
          <w:color w:val="auto"/>
        </w:rPr>
        <w:t>9</w:t>
      </w:r>
      <w:r w:rsidRPr="00080017">
        <w:rPr>
          <w:color w:val="auto"/>
        </w:rPr>
        <w:t>: Count Ways to Climb Stairs</w:t>
      </w:r>
    </w:p>
    <w:p w14:paraId="0D656980" w14:textId="77777777" w:rsidR="00080017" w:rsidRPr="00080017" w:rsidRDefault="00080017" w:rsidP="00080017">
      <w:r w:rsidRPr="00080017">
        <w:t>Write a recursive function to count the number of distinct ways to climb to the top of a staircase with n steps, where each time you can climb 1 or 2 steps.</w:t>
      </w:r>
      <w:r w:rsidRPr="00080017">
        <w:br/>
        <w:t>Example: climb_stairs(3) = 3</w:t>
      </w:r>
    </w:p>
    <w:p w14:paraId="6B648983" w14:textId="77777777" w:rsidR="00080017" w:rsidRPr="00080017" w:rsidRDefault="00080017"/>
    <w:p w14:paraId="51E9600A" w14:textId="1C2A93EF" w:rsidR="00425BF7" w:rsidRPr="00080017" w:rsidRDefault="00425BF7"/>
    <w:sectPr w:rsidR="00425BF7" w:rsidRPr="00080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465585">
    <w:abstractNumId w:val="8"/>
  </w:num>
  <w:num w:numId="2" w16cid:durableId="479271556">
    <w:abstractNumId w:val="6"/>
  </w:num>
  <w:num w:numId="3" w16cid:durableId="616108960">
    <w:abstractNumId w:val="5"/>
  </w:num>
  <w:num w:numId="4" w16cid:durableId="341398852">
    <w:abstractNumId w:val="4"/>
  </w:num>
  <w:num w:numId="5" w16cid:durableId="747265395">
    <w:abstractNumId w:val="7"/>
  </w:num>
  <w:num w:numId="6" w16cid:durableId="1930577942">
    <w:abstractNumId w:val="3"/>
  </w:num>
  <w:num w:numId="7" w16cid:durableId="1821337877">
    <w:abstractNumId w:val="2"/>
  </w:num>
  <w:num w:numId="8" w16cid:durableId="1822191316">
    <w:abstractNumId w:val="1"/>
  </w:num>
  <w:num w:numId="9" w16cid:durableId="123234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017"/>
    <w:rsid w:val="0015074B"/>
    <w:rsid w:val="00245EC7"/>
    <w:rsid w:val="0029639D"/>
    <w:rsid w:val="00326F90"/>
    <w:rsid w:val="00425BF7"/>
    <w:rsid w:val="0057437B"/>
    <w:rsid w:val="00AA1D8D"/>
    <w:rsid w:val="00B47730"/>
    <w:rsid w:val="00CB0664"/>
    <w:rsid w:val="00FC693F"/>
    <w:rsid w:val="00FD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68AD6"/>
  <w14:defaultImageDpi w14:val="300"/>
  <w15:docId w15:val="{FA5A9A70-4F5A-4C3B-8E01-112E3D8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Duc Tin Duong</cp:lastModifiedBy>
  <cp:revision>4</cp:revision>
  <dcterms:created xsi:type="dcterms:W3CDTF">2013-12-23T23:15:00Z</dcterms:created>
  <dcterms:modified xsi:type="dcterms:W3CDTF">2025-06-30T00:23:00Z</dcterms:modified>
  <cp:category/>
</cp:coreProperties>
</file>